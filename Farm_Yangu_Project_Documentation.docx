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FB8" w:rsidRDefault="00000000">
      <w:pPr>
        <w:pStyle w:val="Title"/>
      </w:pPr>
      <w:r>
        <w:t>Farm Yangu Project Documentation</w:t>
      </w:r>
    </w:p>
    <w:p w:rsidR="00BF1FB8" w:rsidRDefault="00000000">
      <w:pPr>
        <w:pStyle w:val="Heading1"/>
      </w:pPr>
      <w:r>
        <w:t>Board Usage</w:t>
      </w:r>
    </w:p>
    <w:p w:rsidR="00BF1FB8" w:rsidRDefault="00000000">
      <w:r>
        <w:t>Board to Use: ESP32</w:t>
      </w:r>
    </w:p>
    <w:p w:rsidR="00BF1FB8" w:rsidRDefault="00000000">
      <w:r>
        <w:t>ESP32 has limitations for highly complex tasks but offers:</w:t>
      </w:r>
    </w:p>
    <w:p w:rsidR="00BF1FB8" w:rsidRDefault="00000000">
      <w:r>
        <w:t>1. Balance of processing power and power efficiency.</w:t>
      </w:r>
      <w:r>
        <w:br/>
        <w:t>2. Built-in Wi-Fi and Bluetooth for wireless connectivity.</w:t>
      </w:r>
      <w:r>
        <w:br/>
        <w:t>3. Real-time data processing and communication support.</w:t>
      </w:r>
      <w:r>
        <w:br/>
        <w:t>4. Suitable for battery-powered applications.</w:t>
      </w:r>
    </w:p>
    <w:p w:rsidR="00BF1FB8" w:rsidRDefault="00000000">
      <w:pPr>
        <w:pStyle w:val="Heading1"/>
      </w:pPr>
      <w:r>
        <w:t>Water Control - Solenoid Valves</w:t>
      </w:r>
    </w:p>
    <w:p w:rsidR="00BF1FB8" w:rsidRDefault="00000000">
      <w:r>
        <w:t>We need control valves to regulate the amount of water being removed by opening or closing them. Solenoid valves are commonly used for this purpose.</w:t>
      </w:r>
    </w:p>
    <w:p w:rsidR="00BF1FB8" w:rsidRDefault="00000000">
      <w:pPr>
        <w:pStyle w:val="Heading1"/>
      </w:pPr>
      <w:r>
        <w:t>Database Requirements</w:t>
      </w:r>
    </w:p>
    <w:p w:rsidR="00BF1FB8" w:rsidRDefault="00000000">
      <w:r>
        <w:t>The database should store:</w:t>
      </w:r>
    </w:p>
    <w:p w:rsidR="00BF1FB8" w:rsidRDefault="00000000">
      <w:r>
        <w:t>- Soil moisture levels.</w:t>
      </w:r>
      <w:r>
        <w:br/>
        <w:t>- Crop water consumption rates.</w:t>
      </w:r>
      <w:r>
        <w:br/>
        <w:t>- Recommended irrigation schedules.</w:t>
      </w:r>
      <w:r>
        <w:br/>
        <w:t>- Amount of water in the tank and usage at specific intervals.</w:t>
      </w:r>
      <w:r>
        <w:br/>
        <w:t>- Evaporation rates, crop types, and number of water requirements.</w:t>
      </w:r>
    </w:p>
    <w:p w:rsidR="00BF1FB8" w:rsidRDefault="00000000">
      <w:pPr>
        <w:pStyle w:val="Heading1"/>
      </w:pPr>
      <w:r>
        <w:t>API and Sensor Use</w:t>
      </w:r>
    </w:p>
    <w:p w:rsidR="00BF1FB8" w:rsidRDefault="00000000">
      <w:r>
        <w:t>The system will use an API for real-time weather data or sensors such as light sensors to make irrigation decisions.</w:t>
      </w:r>
    </w:p>
    <w:p w:rsidR="00BF1FB8" w:rsidRDefault="00000000">
      <w:pPr>
        <w:pStyle w:val="Heading1"/>
      </w:pPr>
      <w:r>
        <w:t>Communication Modules</w:t>
      </w:r>
    </w:p>
    <w:p w:rsidR="00BF1FB8" w:rsidRDefault="00000000">
      <w:r>
        <w:t>1. We need a</w:t>
      </w:r>
      <w:r w:rsidR="00F2704E">
        <w:t>n app</w:t>
      </w:r>
      <w:r>
        <w:t xml:space="preserve"> where farmers can monitor water usage and schedule irrigation remotely.</w:t>
      </w:r>
      <w:r>
        <w:br/>
        <w:t>2. Farmers will receive messages with irrigation data.</w:t>
      </w:r>
      <w:r>
        <w:br/>
        <w:t xml:space="preserve">3. The </w:t>
      </w:r>
      <w:r w:rsidR="00F2704E">
        <w:t>app</w:t>
      </w:r>
      <w:r>
        <w:t xml:space="preserve"> should show real-time updates from soil moisture sensors, weather conditions, and allow irrigation settings to be adjusted.</w:t>
      </w:r>
      <w:r>
        <w:br/>
        <w:t>4. We will use GSM for mobile data initially and later use Wi-Fi for communication.</w:t>
      </w:r>
    </w:p>
    <w:p w:rsidR="00BF1FB8" w:rsidRDefault="00000000">
      <w:pPr>
        <w:pStyle w:val="Heading1"/>
      </w:pPr>
      <w:r>
        <w:lastRenderedPageBreak/>
        <w:t>Suggestions for Improvement</w:t>
      </w:r>
    </w:p>
    <w:p w:rsidR="00BF1FB8" w:rsidRDefault="00000000">
      <w:r>
        <w:t>- Offer different crop options with specific requirements.</w:t>
      </w:r>
      <w:r>
        <w:br/>
        <w:t>- Add NPK sensors for nutrient measurement.</w:t>
      </w:r>
      <w:r>
        <w:br/>
        <w:t>- Use solar power for energy efficiency.</w:t>
      </w:r>
      <w:r>
        <w:br/>
        <w:t>- Calculate evaporation rates for more accurate irrigation.</w:t>
      </w:r>
    </w:p>
    <w:p w:rsidR="00BF1FB8" w:rsidRDefault="00000000">
      <w:pPr>
        <w:pStyle w:val="Heading1"/>
      </w:pPr>
      <w:r>
        <w:t>Web Application Features</w:t>
      </w:r>
    </w:p>
    <w:p w:rsidR="00BF1FB8" w:rsidRDefault="00000000">
      <w:proofErr w:type="gramStart"/>
      <w:r>
        <w:t>The  app</w:t>
      </w:r>
      <w:proofErr w:type="gramEnd"/>
      <w:r>
        <w:t xml:space="preserve"> will allow farmers to:</w:t>
      </w:r>
    </w:p>
    <w:p w:rsidR="00BF1FB8" w:rsidRDefault="00000000">
      <w:r>
        <w:t>1. Choose crop types and set irrigation schedules.</w:t>
      </w:r>
      <w:r>
        <w:br/>
        <w:t>2. Monitor soil moisture and receive notifications about water usage.</w:t>
      </w:r>
      <w:r>
        <w:br/>
        <w:t>3. View weather conditions and soil health.</w:t>
      </w:r>
      <w:r>
        <w:br/>
        <w:t>4. Personalize the system with data like plant age, welcome messages, and growth stages.</w:t>
      </w:r>
      <w:r>
        <w:br/>
        <w:t>5. Monitor system connections using GSM modules and real-time weather data.</w:t>
      </w:r>
      <w:r>
        <w:br/>
        <w:t>6. Detect soil types and analyze plant suitability for the farm.</w:t>
      </w:r>
      <w:r>
        <w:br/>
        <w:t>7. Track irrigation patterns and monitor water usage over time.</w:t>
      </w:r>
    </w:p>
    <w:p w:rsidR="00BF1FB8" w:rsidRDefault="00000000">
      <w:pPr>
        <w:pStyle w:val="Heading1"/>
      </w:pPr>
      <w:r>
        <w:t>Hardware Components</w:t>
      </w:r>
    </w:p>
    <w:p w:rsidR="00BF1FB8" w:rsidRDefault="00000000">
      <w:r>
        <w:t>The system uses the following components:</w:t>
      </w:r>
    </w:p>
    <w:p w:rsidR="00BF1FB8" w:rsidRDefault="00000000">
      <w:r>
        <w:t>- LM7805 Voltage Regulator: 7.4V input, 5V output.</w:t>
      </w:r>
      <w:r>
        <w:br/>
        <w:t>- MT3608 Buck-Boost Converter: Boosts 7.4V to 12V.</w:t>
      </w:r>
      <w:r>
        <w:br/>
        <w:t>- 18650 Batteries: 3.7V each.</w:t>
      </w:r>
      <w:r>
        <w:br/>
        <w:t>- CR2032 Battery: 3.0V for RTC module.</w:t>
      </w:r>
      <w:r>
        <w:br/>
        <w:t>- ESP32 Microcontroller: 5V input, 3.3V GPIO output.</w:t>
      </w:r>
      <w:r>
        <w:br/>
        <w:t>- Capacitive Soil Moisture Sensors: 5V.</w:t>
      </w:r>
      <w:r>
        <w:br/>
        <w:t>- DHT22/DHT11 Temperature Sensors.</w:t>
      </w:r>
      <w:r>
        <w:br/>
        <w:t>- Pyranometer for sunlight intensity.</w:t>
      </w:r>
      <w:r>
        <w:br/>
        <w:t>- SIM800L GSM Module for communication.</w:t>
      </w:r>
    </w:p>
    <w:p w:rsidR="00BF1FB8" w:rsidRDefault="00000000">
      <w:pPr>
        <w:pStyle w:val="Heading1"/>
      </w:pPr>
      <w:r>
        <w:t>Power Transmission</w:t>
      </w:r>
    </w:p>
    <w:p w:rsidR="00BF1FB8" w:rsidRDefault="00000000">
      <w:r>
        <w:t>The system uses 3.7V 18650 batteries in series, providing a total of 7.4V. The relay module power is calculated as Power (W) = Voltage (V) x Current (A).</w:t>
      </w:r>
    </w:p>
    <w:p w:rsidR="00BF1FB8" w:rsidRDefault="00000000">
      <w:pPr>
        <w:pStyle w:val="Heading1"/>
      </w:pPr>
      <w:r>
        <w:t>Database Structure</w:t>
      </w:r>
    </w:p>
    <w:p w:rsidR="00BF1FB8" w:rsidRDefault="00000000">
      <w:r>
        <w:t>The database should include:</w:t>
      </w:r>
    </w:p>
    <w:p w:rsidR="00BF1FB8" w:rsidRDefault="00000000">
      <w:r>
        <w:t>- Type of crops and their growth stages.</w:t>
      </w:r>
      <w:r>
        <w:br/>
        <w:t>- Water requirements for each crop.</w:t>
      </w:r>
      <w:r>
        <w:br/>
        <w:t>- Evaporation rates and weather conditions.</w:t>
      </w:r>
      <w:r>
        <w:br/>
      </w:r>
      <w:r>
        <w:lastRenderedPageBreak/>
        <w:t>- Water levels in the tank and irrigation times.</w:t>
      </w:r>
      <w:r>
        <w:br/>
        <w:t>- Sensor data and irrigation patterns.</w:t>
      </w:r>
    </w:p>
    <w:p w:rsidR="00BF1FB8" w:rsidRDefault="00BF1FB8"/>
    <w:sectPr w:rsidR="00BF1F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4434761">
    <w:abstractNumId w:val="8"/>
  </w:num>
  <w:num w:numId="2" w16cid:durableId="53702848">
    <w:abstractNumId w:val="6"/>
  </w:num>
  <w:num w:numId="3" w16cid:durableId="681664658">
    <w:abstractNumId w:val="5"/>
  </w:num>
  <w:num w:numId="4" w16cid:durableId="699625663">
    <w:abstractNumId w:val="4"/>
  </w:num>
  <w:num w:numId="5" w16cid:durableId="838813368">
    <w:abstractNumId w:val="7"/>
  </w:num>
  <w:num w:numId="6" w16cid:durableId="1757094489">
    <w:abstractNumId w:val="3"/>
  </w:num>
  <w:num w:numId="7" w16cid:durableId="784692799">
    <w:abstractNumId w:val="2"/>
  </w:num>
  <w:num w:numId="8" w16cid:durableId="1933201815">
    <w:abstractNumId w:val="1"/>
  </w:num>
  <w:num w:numId="9" w16cid:durableId="118990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1FB8"/>
    <w:rsid w:val="00CB0664"/>
    <w:rsid w:val="00F270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B3DC7"/>
  <w14:defaultImageDpi w14:val="300"/>
  <w15:docId w15:val="{09A5008D-6DDB-DC41-8826-294F707B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2024-09-11T12:23:00Z</dcterms:modified>
  <cp:category/>
</cp:coreProperties>
</file>